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50E65">
      <w:pPr>
        <w:pStyle w:val="36"/>
      </w:pPr>
      <w:bookmarkStart w:id="0" w:name="_GoBack"/>
      <w:bookmarkEnd w:id="0"/>
      <w:r>
        <w:t>Sprint Planning and Story Points</w:t>
      </w:r>
    </w:p>
    <w:p w14:paraId="08D06835">
      <w:pPr>
        <w:pStyle w:val="2"/>
      </w:pPr>
      <w:r>
        <w:t>Agile Terminology</w:t>
      </w:r>
    </w:p>
    <w:p w14:paraId="09F4FDBD">
      <w:r>
        <w:t>- Sprint: A fixed time-box (e.g., 5 days) where a team completes specific tasks.</w:t>
      </w:r>
    </w:p>
    <w:p w14:paraId="7DFEFB71">
      <w:r>
        <w:t>- Epic: A large task that spans multiple sprints, broken into smaller Stories.</w:t>
      </w:r>
    </w:p>
    <w:p w14:paraId="6EAECCEA">
      <w:r>
        <w:t>- Story: A small, actionable task that is part of an Epic.</w:t>
      </w:r>
    </w:p>
    <w:p w14:paraId="561F399C">
      <w:r>
        <w:t>- Story Points: A measure of effort using the Fibonacci scale (1, 2, 3, 5…).</w:t>
      </w:r>
    </w:p>
    <w:p w14:paraId="3DCE4494">
      <w:r>
        <w:t xml:space="preserve">  - 1 – Very Easy</w:t>
      </w:r>
      <w:r>
        <w:br w:type="textWrapping"/>
      </w:r>
      <w:r>
        <w:t xml:space="preserve">  - 2 – Easy</w:t>
      </w:r>
      <w:r>
        <w:br w:type="textWrapping"/>
      </w:r>
      <w:r>
        <w:t xml:space="preserve">  - 3 – Moderate</w:t>
      </w:r>
      <w:r>
        <w:br w:type="textWrapping"/>
      </w:r>
      <w:r>
        <w:t xml:space="preserve">  - 5 – Difficult</w:t>
      </w:r>
    </w:p>
    <w:p w14:paraId="2305A043">
      <w:pPr>
        <w:pStyle w:val="2"/>
      </w:pPr>
      <w:r>
        <w:t>Sprint 1 (5 Days)</w:t>
      </w:r>
    </w:p>
    <w:p w14:paraId="3C860092">
      <w:r>
        <w:t>Epic: Data Collection &amp; Preprocessing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098E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DE37B72">
            <w:pPr>
              <w:spacing w:after="0" w:line="240" w:lineRule="auto"/>
            </w:pPr>
            <w:r>
              <w:t>Story</w:t>
            </w:r>
          </w:p>
        </w:tc>
        <w:tc>
          <w:tcPr>
            <w:tcW w:w="4320" w:type="dxa"/>
          </w:tcPr>
          <w:p w14:paraId="517472FB">
            <w:pPr>
              <w:spacing w:after="0" w:line="240" w:lineRule="auto"/>
            </w:pPr>
            <w:r>
              <w:t>Story Points</w:t>
            </w:r>
          </w:p>
        </w:tc>
      </w:tr>
      <w:tr w14:paraId="16727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67BD118">
            <w:pPr>
              <w:spacing w:after="0" w:line="240" w:lineRule="auto"/>
            </w:pPr>
            <w:r>
              <w:t>Collection of Data</w:t>
            </w:r>
          </w:p>
        </w:tc>
        <w:tc>
          <w:tcPr>
            <w:tcW w:w="4320" w:type="dxa"/>
          </w:tcPr>
          <w:p w14:paraId="207A3336">
            <w:pPr>
              <w:spacing w:after="0" w:line="240" w:lineRule="auto"/>
            </w:pPr>
            <w:r>
              <w:t>2</w:t>
            </w:r>
          </w:p>
        </w:tc>
      </w:tr>
      <w:tr w14:paraId="3F366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A2A2E3A">
            <w:pPr>
              <w:spacing w:after="0" w:line="240" w:lineRule="auto"/>
            </w:pPr>
            <w:r>
              <w:t>Loading Data</w:t>
            </w:r>
          </w:p>
        </w:tc>
        <w:tc>
          <w:tcPr>
            <w:tcW w:w="4320" w:type="dxa"/>
          </w:tcPr>
          <w:p w14:paraId="0DA98250">
            <w:pPr>
              <w:spacing w:after="0" w:line="240" w:lineRule="auto"/>
            </w:pPr>
            <w:r>
              <w:t>1</w:t>
            </w:r>
          </w:p>
        </w:tc>
      </w:tr>
      <w:tr w14:paraId="171C5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B3ECD78">
            <w:pPr>
              <w:spacing w:after="0" w:line="240" w:lineRule="auto"/>
            </w:pPr>
            <w:r>
              <w:t>Handling Missing Values</w:t>
            </w:r>
          </w:p>
        </w:tc>
        <w:tc>
          <w:tcPr>
            <w:tcW w:w="4320" w:type="dxa"/>
          </w:tcPr>
          <w:p w14:paraId="24A578CC">
            <w:pPr>
              <w:spacing w:after="0" w:line="240" w:lineRule="auto"/>
            </w:pPr>
            <w:r>
              <w:t>3</w:t>
            </w:r>
          </w:p>
        </w:tc>
      </w:tr>
      <w:tr w14:paraId="795E0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A65B3BD">
            <w:pPr>
              <w:spacing w:after="0" w:line="240" w:lineRule="auto"/>
            </w:pPr>
            <w:r>
              <w:t>Handling Categorical Values</w:t>
            </w:r>
          </w:p>
        </w:tc>
        <w:tc>
          <w:tcPr>
            <w:tcW w:w="4320" w:type="dxa"/>
          </w:tcPr>
          <w:p w14:paraId="02A4F81B">
            <w:pPr>
              <w:spacing w:after="0" w:line="240" w:lineRule="auto"/>
            </w:pPr>
            <w:r>
              <w:t>2</w:t>
            </w:r>
          </w:p>
        </w:tc>
      </w:tr>
    </w:tbl>
    <w:p w14:paraId="0A12BE94">
      <w:r>
        <w:t>Total = 8 Story Points</w:t>
      </w:r>
    </w:p>
    <w:p w14:paraId="388F278B">
      <w:pPr>
        <w:pStyle w:val="2"/>
      </w:pPr>
      <w:r>
        <w:t>Sprint 2 (5 Days)</w:t>
      </w:r>
    </w:p>
    <w:p w14:paraId="78CA9A74">
      <w:r>
        <w:t>Epic: Model Development &amp; Deployment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85AF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E57F9F7">
            <w:pPr>
              <w:spacing w:after="0" w:line="240" w:lineRule="auto"/>
            </w:pPr>
            <w:r>
              <w:t>Story</w:t>
            </w:r>
          </w:p>
        </w:tc>
        <w:tc>
          <w:tcPr>
            <w:tcW w:w="4320" w:type="dxa"/>
          </w:tcPr>
          <w:p w14:paraId="0C617E79">
            <w:pPr>
              <w:spacing w:after="0" w:line="240" w:lineRule="auto"/>
            </w:pPr>
            <w:r>
              <w:t>Story Points</w:t>
            </w:r>
          </w:p>
        </w:tc>
      </w:tr>
      <w:tr w14:paraId="75326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A9D1648">
            <w:pPr>
              <w:spacing w:after="0" w:line="240" w:lineRule="auto"/>
            </w:pPr>
            <w:r>
              <w:t>Model Building</w:t>
            </w:r>
          </w:p>
        </w:tc>
        <w:tc>
          <w:tcPr>
            <w:tcW w:w="4320" w:type="dxa"/>
          </w:tcPr>
          <w:p w14:paraId="37497F79">
            <w:pPr>
              <w:spacing w:after="0" w:line="240" w:lineRule="auto"/>
            </w:pPr>
            <w:r>
              <w:t>5</w:t>
            </w:r>
          </w:p>
        </w:tc>
      </w:tr>
      <w:tr w14:paraId="08F22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4D042C1">
            <w:pPr>
              <w:spacing w:after="0" w:line="240" w:lineRule="auto"/>
            </w:pPr>
            <w:r>
              <w:t>Testing Model</w:t>
            </w:r>
          </w:p>
        </w:tc>
        <w:tc>
          <w:tcPr>
            <w:tcW w:w="4320" w:type="dxa"/>
          </w:tcPr>
          <w:p w14:paraId="4EC49D48">
            <w:pPr>
              <w:spacing w:after="0" w:line="240" w:lineRule="auto"/>
            </w:pPr>
            <w:r>
              <w:t>3</w:t>
            </w:r>
          </w:p>
        </w:tc>
      </w:tr>
      <w:tr w14:paraId="3E47E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8A88D0D">
            <w:pPr>
              <w:spacing w:after="0" w:line="240" w:lineRule="auto"/>
            </w:pPr>
            <w:r>
              <w:t>Working HTML Pages</w:t>
            </w:r>
          </w:p>
        </w:tc>
        <w:tc>
          <w:tcPr>
            <w:tcW w:w="4320" w:type="dxa"/>
          </w:tcPr>
          <w:p w14:paraId="3462C1CA">
            <w:pPr>
              <w:spacing w:after="0" w:line="240" w:lineRule="auto"/>
            </w:pPr>
            <w:r>
              <w:t>3</w:t>
            </w:r>
          </w:p>
        </w:tc>
      </w:tr>
      <w:tr w14:paraId="49C51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BF16D4E">
            <w:pPr>
              <w:spacing w:after="0" w:line="240" w:lineRule="auto"/>
            </w:pPr>
            <w:r>
              <w:t>Flask Deployment</w:t>
            </w:r>
          </w:p>
        </w:tc>
        <w:tc>
          <w:tcPr>
            <w:tcW w:w="4320" w:type="dxa"/>
          </w:tcPr>
          <w:p w14:paraId="5E618D8A">
            <w:pPr>
              <w:spacing w:after="0" w:line="240" w:lineRule="auto"/>
            </w:pPr>
            <w:r>
              <w:t>5</w:t>
            </w:r>
          </w:p>
        </w:tc>
      </w:tr>
    </w:tbl>
    <w:p w14:paraId="7C202023">
      <w:r>
        <w:t>Total = 16 Story Points</w:t>
      </w:r>
    </w:p>
    <w:p w14:paraId="5573C138">
      <w:pPr>
        <w:pStyle w:val="2"/>
      </w:pPr>
      <w:r>
        <w:t>Velocity Calculation</w:t>
      </w:r>
    </w:p>
    <w:p w14:paraId="4254375C">
      <w:r>
        <w:t>Velocity = Total Story Points Completed / Number of Sprints</w:t>
      </w:r>
      <w:r>
        <w:br w:type="textWrapping"/>
      </w:r>
      <w:r>
        <w:t>Velocity = (16 + 8) / 2 = 24 / 2 = 12</w:t>
      </w:r>
      <w:r>
        <w:br w:type="textWrapping"/>
      </w:r>
      <w:r>
        <w:t>✅ Your team’s velocity is 12 Story Points per Sprint.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044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MOUNIKA LOYA</cp:lastModifiedBy>
  <dcterms:modified xsi:type="dcterms:W3CDTF">2025-06-27T08:36:29Z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21A26333C36F4FAC8200ED411295C2F3_13</vt:lpwstr>
  </property>
</Properties>
</file>