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BA7C92">
      <w:pPr>
        <w:pStyle w:val="36"/>
      </w:pPr>
      <w:r>
        <w:t>Ideation Phase: Brainstorm &amp; Idea Prioritization Template</w:t>
      </w:r>
    </w:p>
    <w:tbl>
      <w:tblPr>
        <w:tblStyle w:val="16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18F87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94FCCB7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456D6A30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27</w:t>
            </w:r>
            <w:r>
              <w:t xml:space="preserve"> J</w:t>
            </w:r>
            <w:r>
              <w:rPr>
                <w:rFonts w:hint="default"/>
                <w:lang w:val="en-US"/>
              </w:rPr>
              <w:t>une</w:t>
            </w:r>
            <w:r>
              <w:t xml:space="preserve"> 2025</w:t>
            </w:r>
          </w:p>
        </w:tc>
      </w:tr>
      <w:tr w14:paraId="2C68E7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A5CB7C7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62031C7E">
            <w:pPr>
              <w:spacing w:after="0" w:line="240" w:lineRule="auto"/>
            </w:pPr>
            <w:r>
              <w:t>LTVIP2025TMID21127</w:t>
            </w:r>
          </w:p>
        </w:tc>
      </w:tr>
      <w:tr w14:paraId="61AE79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F81A418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1D60639D">
            <w:pPr>
              <w:spacing w:after="0" w:line="240" w:lineRule="auto"/>
            </w:pPr>
            <w:r>
              <w:t>Sustainable Smart City Assistant</w:t>
            </w:r>
          </w:p>
          <w:p w14:paraId="3B811279">
            <w:pPr>
              <w:spacing w:after="0" w:line="240" w:lineRule="auto"/>
            </w:pPr>
          </w:p>
        </w:tc>
      </w:tr>
      <w:tr w14:paraId="3D93F6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D670AC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514E4A1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4 </w:t>
            </w:r>
            <w:r>
              <w:t>Marks</w:t>
            </w:r>
            <w:bookmarkStart w:id="0" w:name="_GoBack"/>
            <w:bookmarkEnd w:id="0"/>
          </w:p>
        </w:tc>
      </w:tr>
    </w:tbl>
    <w:p w14:paraId="4C1ED30F">
      <w:r>
        <w:br w:type="textWrapping"/>
      </w:r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>
        <w:br w:type="textWrapping"/>
      </w:r>
      <w:r>
        <w:br w:type="textWrapping"/>
      </w:r>
      <w:r>
        <w:t>This document outlines our ideation process and idea prioritization for the project.</w:t>
      </w:r>
    </w:p>
    <w:p w14:paraId="02CEBD88">
      <w:pPr>
        <w:pStyle w:val="2"/>
      </w:pPr>
      <w:r>
        <w:t>Step 1: Team Gathering, Collaboration and Select the Problem Statement</w:t>
      </w:r>
    </w:p>
    <w:p w14:paraId="022A4C56">
      <w:r>
        <w:t>Our team met to explore pressing issues in urban sustainability. After discussing various domains such as energy, waste management, and citizen services, we selected the following problem statement:</w:t>
      </w:r>
      <w:r>
        <w:br w:type="textWrapping"/>
      </w:r>
      <w:r>
        <w:br w:type="textWrapping"/>
      </w:r>
      <w:r>
        <w:t>**How can AI be used to improve urban sustainability, citizen engagement, and smart city policy analysis?**</w:t>
      </w:r>
    </w:p>
    <w:p w14:paraId="202C375E">
      <w:pPr>
        <w:pStyle w:val="2"/>
      </w:pPr>
      <w:r>
        <w:t>Step 2: Brainstorm, Idea Listing and Grouping</w:t>
      </w:r>
    </w:p>
    <w:p w14:paraId="6C66B3DA">
      <w:r>
        <w:t>During our brainstorming session, the team generated the following ideas:</w:t>
      </w:r>
    </w:p>
    <w:p w14:paraId="7F622560">
      <w:r>
        <w:t>- Auto-summarization of city policies using AI</w:t>
      </w:r>
    </w:p>
    <w:p w14:paraId="041FB2E0">
      <w:r>
        <w:t>- Semantic search in legal/policy documents</w:t>
      </w:r>
    </w:p>
    <w:p w14:paraId="7D7E437F">
      <w:r>
        <w:t>- Citizen portal to report issues (e.g., water leaks, lights)</w:t>
      </w:r>
    </w:p>
    <w:p w14:paraId="2CC15DB4">
      <w:r>
        <w:t>- AI-generated eco-friendly tips</w:t>
      </w:r>
    </w:p>
    <w:p w14:paraId="7898EEE4">
      <w:r>
        <w:t>- Voice/text chatbot for sustainability education</w:t>
      </w:r>
    </w:p>
    <w:p w14:paraId="104B84CD">
      <w:r>
        <w:t>- KPI forecasting for water and energy usage</w:t>
      </w:r>
    </w:p>
    <w:p w14:paraId="0C3AA7EF">
      <w:r>
        <w:t>- Anomaly detection in utility consumption patterns</w:t>
      </w:r>
    </w:p>
    <w:p w14:paraId="38D7EEC3">
      <w:r>
        <w:t>- Mobile-friendly app for urban feedback collection</w:t>
      </w:r>
    </w:p>
    <w:p w14:paraId="031C40D7">
      <w:r>
        <w:br w:type="textWrapping"/>
      </w:r>
      <w:r>
        <w:t>The ideas were grouped into three categories:</w:t>
      </w:r>
      <w:r>
        <w:br w:type="textWrapping"/>
      </w:r>
      <w:r>
        <w:t>1. Policy Assistant</w:t>
      </w:r>
      <w:r>
        <w:br w:type="textWrapping"/>
      </w:r>
      <w:r>
        <w:t>2. Citizen Engagement</w:t>
      </w:r>
      <w:r>
        <w:br w:type="textWrapping"/>
      </w:r>
      <w:r>
        <w:t>3. City Analytics</w:t>
      </w:r>
    </w:p>
    <w:p w14:paraId="0E1ECC5D">
      <w:pPr>
        <w:pStyle w:val="2"/>
      </w:pPr>
      <w:r>
        <w:t>Step 3: Idea Prioritization</w:t>
      </w:r>
    </w:p>
    <w:p w14:paraId="6CD4727F">
      <w:r>
        <w:t>The team used a simple matrix (Impact vs Effort) to prioritize the brainstormed ideas.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076F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7A7A6B5">
            <w:pPr>
              <w:spacing w:after="0" w:line="240" w:lineRule="auto"/>
            </w:pPr>
            <w:r>
              <w:t>Idea</w:t>
            </w:r>
          </w:p>
        </w:tc>
        <w:tc>
          <w:tcPr>
            <w:tcW w:w="2880" w:type="dxa"/>
          </w:tcPr>
          <w:p w14:paraId="271420D7">
            <w:pPr>
              <w:spacing w:after="0" w:line="240" w:lineRule="auto"/>
            </w:pPr>
            <w:r>
              <w:t>Impact</w:t>
            </w:r>
          </w:p>
        </w:tc>
        <w:tc>
          <w:tcPr>
            <w:tcW w:w="2880" w:type="dxa"/>
          </w:tcPr>
          <w:p w14:paraId="2103C708">
            <w:pPr>
              <w:spacing w:after="0" w:line="240" w:lineRule="auto"/>
            </w:pPr>
            <w:r>
              <w:t>Effort</w:t>
            </w:r>
          </w:p>
        </w:tc>
      </w:tr>
      <w:tr w14:paraId="2E871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7EC51E1">
            <w:pPr>
              <w:spacing w:after="0" w:line="240" w:lineRule="auto"/>
            </w:pPr>
            <w:r>
              <w:t>Auto-summarization of policies</w:t>
            </w:r>
          </w:p>
        </w:tc>
        <w:tc>
          <w:tcPr>
            <w:tcW w:w="2880" w:type="dxa"/>
          </w:tcPr>
          <w:p w14:paraId="5AFE6B2A">
            <w:pPr>
              <w:spacing w:after="0" w:line="240" w:lineRule="auto"/>
            </w:pPr>
            <w:r>
              <w:t>High</w:t>
            </w:r>
          </w:p>
        </w:tc>
        <w:tc>
          <w:tcPr>
            <w:tcW w:w="2880" w:type="dxa"/>
          </w:tcPr>
          <w:p w14:paraId="5510658D">
            <w:pPr>
              <w:spacing w:after="0" w:line="240" w:lineRule="auto"/>
            </w:pPr>
            <w:r>
              <w:t>Medium</w:t>
            </w:r>
          </w:p>
        </w:tc>
      </w:tr>
      <w:tr w14:paraId="36FF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DCFF993">
            <w:pPr>
              <w:spacing w:after="0" w:line="240" w:lineRule="auto"/>
            </w:pPr>
            <w:r>
              <w:t>Semantic search</w:t>
            </w:r>
          </w:p>
        </w:tc>
        <w:tc>
          <w:tcPr>
            <w:tcW w:w="2880" w:type="dxa"/>
          </w:tcPr>
          <w:p w14:paraId="5733BB55">
            <w:pPr>
              <w:spacing w:after="0" w:line="240" w:lineRule="auto"/>
            </w:pPr>
            <w:r>
              <w:t>High</w:t>
            </w:r>
          </w:p>
        </w:tc>
        <w:tc>
          <w:tcPr>
            <w:tcW w:w="2880" w:type="dxa"/>
          </w:tcPr>
          <w:p w14:paraId="48341F0E">
            <w:pPr>
              <w:spacing w:after="0" w:line="240" w:lineRule="auto"/>
            </w:pPr>
            <w:r>
              <w:t>High</w:t>
            </w:r>
          </w:p>
        </w:tc>
      </w:tr>
      <w:tr w14:paraId="4B48F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DF804B1">
            <w:pPr>
              <w:spacing w:after="0" w:line="240" w:lineRule="auto"/>
            </w:pPr>
            <w:r>
              <w:t>Citizen issue reporting</w:t>
            </w:r>
          </w:p>
        </w:tc>
        <w:tc>
          <w:tcPr>
            <w:tcW w:w="2880" w:type="dxa"/>
          </w:tcPr>
          <w:p w14:paraId="73E7A998">
            <w:pPr>
              <w:spacing w:after="0" w:line="240" w:lineRule="auto"/>
            </w:pPr>
            <w:r>
              <w:t>High</w:t>
            </w:r>
          </w:p>
        </w:tc>
        <w:tc>
          <w:tcPr>
            <w:tcW w:w="2880" w:type="dxa"/>
          </w:tcPr>
          <w:p w14:paraId="7CB1CD86">
            <w:pPr>
              <w:spacing w:after="0" w:line="240" w:lineRule="auto"/>
            </w:pPr>
            <w:r>
              <w:t>Low</w:t>
            </w:r>
          </w:p>
        </w:tc>
      </w:tr>
      <w:tr w14:paraId="0B73C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DF207AC">
            <w:pPr>
              <w:spacing w:after="0" w:line="240" w:lineRule="auto"/>
            </w:pPr>
            <w:r>
              <w:t>Eco-friendly tips</w:t>
            </w:r>
          </w:p>
        </w:tc>
        <w:tc>
          <w:tcPr>
            <w:tcW w:w="2880" w:type="dxa"/>
          </w:tcPr>
          <w:p w14:paraId="6D2D0FB8">
            <w:pPr>
              <w:spacing w:after="0" w:line="240" w:lineRule="auto"/>
            </w:pPr>
            <w:r>
              <w:t>Medium</w:t>
            </w:r>
          </w:p>
        </w:tc>
        <w:tc>
          <w:tcPr>
            <w:tcW w:w="2880" w:type="dxa"/>
          </w:tcPr>
          <w:p w14:paraId="6FFD2A6E">
            <w:pPr>
              <w:spacing w:after="0" w:line="240" w:lineRule="auto"/>
            </w:pPr>
            <w:r>
              <w:t>Low</w:t>
            </w:r>
          </w:p>
        </w:tc>
      </w:tr>
      <w:tr w14:paraId="557BC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AA7F9F9">
            <w:pPr>
              <w:spacing w:after="0" w:line="240" w:lineRule="auto"/>
            </w:pPr>
            <w:r>
              <w:t>Chatbot for sustainability</w:t>
            </w:r>
          </w:p>
        </w:tc>
        <w:tc>
          <w:tcPr>
            <w:tcW w:w="2880" w:type="dxa"/>
          </w:tcPr>
          <w:p w14:paraId="285EDB9F">
            <w:pPr>
              <w:spacing w:after="0" w:line="240" w:lineRule="auto"/>
            </w:pPr>
            <w:r>
              <w:t>High</w:t>
            </w:r>
          </w:p>
        </w:tc>
        <w:tc>
          <w:tcPr>
            <w:tcW w:w="2880" w:type="dxa"/>
          </w:tcPr>
          <w:p w14:paraId="60EE5063">
            <w:pPr>
              <w:spacing w:after="0" w:line="240" w:lineRule="auto"/>
            </w:pPr>
            <w:r>
              <w:t>Medium</w:t>
            </w:r>
          </w:p>
        </w:tc>
      </w:tr>
      <w:tr w14:paraId="0C48A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CDDB768">
            <w:pPr>
              <w:spacing w:after="0" w:line="240" w:lineRule="auto"/>
            </w:pPr>
            <w:r>
              <w:t>KPI forecasting</w:t>
            </w:r>
          </w:p>
        </w:tc>
        <w:tc>
          <w:tcPr>
            <w:tcW w:w="2880" w:type="dxa"/>
          </w:tcPr>
          <w:p w14:paraId="6BA8BB5C">
            <w:pPr>
              <w:spacing w:after="0" w:line="240" w:lineRule="auto"/>
            </w:pPr>
            <w:r>
              <w:t>High</w:t>
            </w:r>
          </w:p>
        </w:tc>
        <w:tc>
          <w:tcPr>
            <w:tcW w:w="2880" w:type="dxa"/>
          </w:tcPr>
          <w:p w14:paraId="5559E17E">
            <w:pPr>
              <w:spacing w:after="0" w:line="240" w:lineRule="auto"/>
            </w:pPr>
            <w:r>
              <w:t>Medium</w:t>
            </w:r>
          </w:p>
        </w:tc>
      </w:tr>
      <w:tr w14:paraId="492C4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0FEFCD4">
            <w:pPr>
              <w:spacing w:after="0" w:line="240" w:lineRule="auto"/>
            </w:pPr>
            <w:r>
              <w:t>Anomaly detection</w:t>
            </w:r>
          </w:p>
        </w:tc>
        <w:tc>
          <w:tcPr>
            <w:tcW w:w="2880" w:type="dxa"/>
          </w:tcPr>
          <w:p w14:paraId="4D7E2FE0">
            <w:pPr>
              <w:spacing w:after="0" w:line="240" w:lineRule="auto"/>
            </w:pPr>
            <w:r>
              <w:t>Medium</w:t>
            </w:r>
          </w:p>
        </w:tc>
        <w:tc>
          <w:tcPr>
            <w:tcW w:w="2880" w:type="dxa"/>
          </w:tcPr>
          <w:p w14:paraId="67CE9B4C">
            <w:pPr>
              <w:spacing w:after="0" w:line="240" w:lineRule="auto"/>
            </w:pPr>
            <w:r>
              <w:t>High</w:t>
            </w:r>
          </w:p>
        </w:tc>
      </w:tr>
      <w:tr w14:paraId="53B2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0F61090">
            <w:pPr>
              <w:spacing w:after="0" w:line="240" w:lineRule="auto"/>
            </w:pPr>
            <w:r>
              <w:t>Mobile-friendly feedback app</w:t>
            </w:r>
          </w:p>
        </w:tc>
        <w:tc>
          <w:tcPr>
            <w:tcW w:w="2880" w:type="dxa"/>
          </w:tcPr>
          <w:p w14:paraId="3C3F80BB">
            <w:pPr>
              <w:spacing w:after="0" w:line="240" w:lineRule="auto"/>
            </w:pPr>
            <w:r>
              <w:t>Medium</w:t>
            </w:r>
          </w:p>
        </w:tc>
        <w:tc>
          <w:tcPr>
            <w:tcW w:w="2880" w:type="dxa"/>
          </w:tcPr>
          <w:p w14:paraId="1521758B">
            <w:pPr>
              <w:spacing w:after="0" w:line="240" w:lineRule="auto"/>
            </w:pPr>
            <w:r>
              <w:t>Medium</w:t>
            </w:r>
          </w:p>
        </w:tc>
      </w:tr>
    </w:tbl>
    <w:p w14:paraId="4ED43B32">
      <w:r>
        <w:br w:type="textWrapping"/>
      </w:r>
      <w:r>
        <w:t>The top priorities chosen for implementation were:</w:t>
      </w:r>
      <w:r>
        <w:br w:type="textWrapping"/>
      </w:r>
      <w:r>
        <w:t>- Policy summarization</w:t>
      </w:r>
      <w:r>
        <w:br w:type="textWrapping"/>
      </w:r>
      <w:r>
        <w:t>- Semantic search</w:t>
      </w:r>
      <w:r>
        <w:br w:type="textWrapping"/>
      </w:r>
      <w:r>
        <w:t>- Citizen reporting tool</w:t>
      </w:r>
      <w:r>
        <w:br w:type="textWrapping"/>
      </w:r>
      <w:r>
        <w:t>- KPI forecasting</w:t>
      </w:r>
      <w:r>
        <w:br w:type="textWrapping"/>
      </w:r>
      <w:r>
        <w:t>- Chatbot for sustainability queries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2A2CDE"/>
    <w:rsid w:val="08606365"/>
    <w:rsid w:val="0F8A64B3"/>
    <w:rsid w:val="35EB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table" w:customStyle="1" w:styleId="164">
    <w:name w:val="_Style 14"/>
    <w:basedOn w:val="12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Loya Mounika</cp:lastModifiedBy>
  <dcterms:modified xsi:type="dcterms:W3CDTF">2025-06-27T10:57:29Z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C0F02F0CCF2F4190B549AB1F9A6A3532_13</vt:lpwstr>
  </property>
</Properties>
</file>