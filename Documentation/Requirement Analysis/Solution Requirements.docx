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5DAD" w14:textId="77777777" w:rsidR="0010698B" w:rsidRDefault="0045463A">
      <w:pPr>
        <w:pStyle w:val="Title"/>
      </w:pPr>
      <w:r>
        <w:t>Project Design Phase-II: Solution Requirements (Functional &amp; Non-functional)</w:t>
      </w: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0698B" w14:paraId="76045DB0" w14:textId="77777777">
        <w:tc>
          <w:tcPr>
            <w:tcW w:w="4508" w:type="dxa"/>
          </w:tcPr>
          <w:p w14:paraId="76045DAE" w14:textId="77777777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045DAF" w14:textId="77777777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0698B" w14:paraId="76045DB3" w14:textId="77777777">
        <w:trPr>
          <w:trHeight w:val="412"/>
        </w:trPr>
        <w:tc>
          <w:tcPr>
            <w:tcW w:w="4508" w:type="dxa"/>
          </w:tcPr>
          <w:p w14:paraId="76045DB1" w14:textId="77777777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045DB2" w14:textId="77777777" w:rsidR="0010698B" w:rsidRDefault="0045463A">
            <w:pPr>
              <w:rPr>
                <w:rFonts w:ascii="Calibri" w:eastAsia="Calibri" w:hAnsi="Calibri" w:cs="Calibri"/>
              </w:rPr>
            </w:pPr>
            <w:r>
              <w:t xml:space="preserve"> LTVIP2025TMID21127</w:t>
            </w:r>
          </w:p>
        </w:tc>
      </w:tr>
      <w:tr w:rsidR="0010698B" w14:paraId="76045DB6" w14:textId="77777777">
        <w:tc>
          <w:tcPr>
            <w:tcW w:w="4508" w:type="dxa"/>
          </w:tcPr>
          <w:p w14:paraId="76045DB4" w14:textId="77777777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045DB5" w14:textId="77777777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 Sustainab</w:t>
            </w:r>
            <w:r>
              <w:t xml:space="preserve">le </w:t>
            </w:r>
            <w:r>
              <w:t xml:space="preserve"> Smart City Assistant</w:t>
            </w:r>
          </w:p>
        </w:tc>
      </w:tr>
      <w:tr w:rsidR="0010698B" w14:paraId="76045DB9" w14:textId="77777777">
        <w:tc>
          <w:tcPr>
            <w:tcW w:w="4508" w:type="dxa"/>
          </w:tcPr>
          <w:p w14:paraId="76045DB7" w14:textId="77777777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045DB8" w14:textId="3D913453" w:rsidR="0010698B" w:rsidRDefault="004546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6045DBA" w14:textId="77777777" w:rsidR="0010698B" w:rsidRDefault="0045463A">
      <w:pPr>
        <w:pStyle w:val="Heading1"/>
      </w:pPr>
      <w:r>
        <w:t>Functional Requirements:</w:t>
      </w:r>
    </w:p>
    <w:p w14:paraId="76045DBB" w14:textId="77777777" w:rsidR="0010698B" w:rsidRDefault="0045463A">
      <w:r>
        <w:t xml:space="preserve">Following are the functional </w:t>
      </w:r>
      <w:r>
        <w:t>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698B" w14:paraId="76045DBF" w14:textId="77777777">
        <w:tc>
          <w:tcPr>
            <w:tcW w:w="2880" w:type="dxa"/>
          </w:tcPr>
          <w:p w14:paraId="76045DBC" w14:textId="77777777" w:rsidR="0010698B" w:rsidRDefault="0045463A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76045DBD" w14:textId="77777777" w:rsidR="0010698B" w:rsidRDefault="0045463A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76045DBE" w14:textId="77777777" w:rsidR="0010698B" w:rsidRDefault="0045463A">
            <w:pPr>
              <w:spacing w:after="0" w:line="240" w:lineRule="auto"/>
            </w:pPr>
            <w:r>
              <w:t>Sub Requirement (Story / Sub-Task)</w:t>
            </w:r>
          </w:p>
        </w:tc>
      </w:tr>
      <w:tr w:rsidR="0010698B" w14:paraId="76045DC3" w14:textId="77777777">
        <w:tc>
          <w:tcPr>
            <w:tcW w:w="2880" w:type="dxa"/>
          </w:tcPr>
          <w:p w14:paraId="76045DC0" w14:textId="77777777" w:rsidR="0010698B" w:rsidRDefault="0045463A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76045DC1" w14:textId="77777777" w:rsidR="0010698B" w:rsidRDefault="0045463A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2880" w:type="dxa"/>
          </w:tcPr>
          <w:p w14:paraId="76045DC2" w14:textId="77777777" w:rsidR="0010698B" w:rsidRDefault="0045463A">
            <w:pPr>
              <w:spacing w:after="0" w:line="240" w:lineRule="auto"/>
            </w:pPr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10698B" w14:paraId="76045DC7" w14:textId="77777777">
        <w:tc>
          <w:tcPr>
            <w:tcW w:w="2880" w:type="dxa"/>
          </w:tcPr>
          <w:p w14:paraId="76045DC4" w14:textId="77777777" w:rsidR="0010698B" w:rsidRDefault="0045463A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76045DC5" w14:textId="77777777" w:rsidR="0010698B" w:rsidRDefault="0045463A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2880" w:type="dxa"/>
          </w:tcPr>
          <w:p w14:paraId="76045DC6" w14:textId="77777777" w:rsidR="0010698B" w:rsidRDefault="0045463A">
            <w:pPr>
              <w:spacing w:after="0" w:line="240" w:lineRule="auto"/>
            </w:pPr>
            <w:r>
              <w:t>Confirmation via Email</w:t>
            </w:r>
            <w:r>
              <w:br/>
              <w:t>Confirmation via OTP</w:t>
            </w:r>
          </w:p>
        </w:tc>
      </w:tr>
      <w:tr w:rsidR="0010698B" w14:paraId="76045DCB" w14:textId="77777777">
        <w:tc>
          <w:tcPr>
            <w:tcW w:w="2880" w:type="dxa"/>
          </w:tcPr>
          <w:p w14:paraId="76045DC8" w14:textId="77777777" w:rsidR="0010698B" w:rsidRDefault="0045463A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76045DC9" w14:textId="77777777" w:rsidR="0010698B" w:rsidRDefault="0045463A">
            <w:pPr>
              <w:spacing w:after="0" w:line="240" w:lineRule="auto"/>
            </w:pPr>
            <w:r>
              <w:t>Policy Management</w:t>
            </w:r>
          </w:p>
        </w:tc>
        <w:tc>
          <w:tcPr>
            <w:tcW w:w="2880" w:type="dxa"/>
          </w:tcPr>
          <w:p w14:paraId="76045DCA" w14:textId="77777777" w:rsidR="0010698B" w:rsidRDefault="0045463A">
            <w:pPr>
              <w:spacing w:after="0" w:line="240" w:lineRule="auto"/>
            </w:pPr>
            <w:r>
              <w:t>Upload Policy Document</w:t>
            </w:r>
            <w:r>
              <w:br/>
              <w:t>Summarize Policy Content</w:t>
            </w:r>
            <w:r>
              <w:br/>
              <w:t>Search Policy Semantically</w:t>
            </w:r>
          </w:p>
        </w:tc>
      </w:tr>
      <w:tr w:rsidR="0010698B" w14:paraId="76045DCF" w14:textId="77777777">
        <w:tc>
          <w:tcPr>
            <w:tcW w:w="2880" w:type="dxa"/>
          </w:tcPr>
          <w:p w14:paraId="76045DCC" w14:textId="77777777" w:rsidR="0010698B" w:rsidRDefault="0045463A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76045DCD" w14:textId="77777777" w:rsidR="0010698B" w:rsidRDefault="0045463A">
            <w:pPr>
              <w:spacing w:after="0" w:line="240" w:lineRule="auto"/>
            </w:pPr>
            <w:r>
              <w:t>Analytics Module</w:t>
            </w:r>
          </w:p>
        </w:tc>
        <w:tc>
          <w:tcPr>
            <w:tcW w:w="2880" w:type="dxa"/>
          </w:tcPr>
          <w:p w14:paraId="76045DCE" w14:textId="77777777" w:rsidR="0010698B" w:rsidRDefault="0045463A">
            <w:pPr>
              <w:spacing w:after="0" w:line="240" w:lineRule="auto"/>
            </w:pPr>
            <w:r>
              <w:t>Upload KPI Data</w:t>
            </w:r>
            <w:r>
              <w:br/>
              <w:t>Forecast KPIs</w:t>
            </w:r>
            <w:r>
              <w:br/>
              <w:t>Detect Anomalies in Data</w:t>
            </w:r>
          </w:p>
        </w:tc>
      </w:tr>
    </w:tbl>
    <w:p w14:paraId="76045DD0" w14:textId="77777777" w:rsidR="0010698B" w:rsidRDefault="0045463A">
      <w:pPr>
        <w:pStyle w:val="Heading1"/>
      </w:pPr>
      <w:r>
        <w:t>Non-functional Requirements:</w:t>
      </w:r>
    </w:p>
    <w:p w14:paraId="76045DD1" w14:textId="77777777" w:rsidR="0010698B" w:rsidRDefault="0045463A">
      <w:r>
        <w:t xml:space="preserve">Following are </w:t>
      </w:r>
      <w:r>
        <w:t>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698B" w14:paraId="76045DD5" w14:textId="77777777">
        <w:tc>
          <w:tcPr>
            <w:tcW w:w="2880" w:type="dxa"/>
          </w:tcPr>
          <w:p w14:paraId="76045DD2" w14:textId="77777777" w:rsidR="0010698B" w:rsidRDefault="0045463A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76045DD3" w14:textId="77777777" w:rsidR="0010698B" w:rsidRDefault="0045463A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76045DD4" w14:textId="77777777" w:rsidR="0010698B" w:rsidRDefault="0045463A">
            <w:pPr>
              <w:spacing w:after="0" w:line="240" w:lineRule="auto"/>
            </w:pPr>
            <w:r>
              <w:t>Description</w:t>
            </w:r>
          </w:p>
        </w:tc>
      </w:tr>
      <w:tr w:rsidR="0010698B" w14:paraId="76045DD9" w14:textId="77777777">
        <w:tc>
          <w:tcPr>
            <w:tcW w:w="2880" w:type="dxa"/>
          </w:tcPr>
          <w:p w14:paraId="76045DD6" w14:textId="77777777" w:rsidR="0010698B" w:rsidRDefault="0045463A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76045DD7" w14:textId="77777777" w:rsidR="0010698B" w:rsidRDefault="0045463A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76045DD8" w14:textId="77777777" w:rsidR="0010698B" w:rsidRDefault="0045463A">
            <w:pPr>
              <w:spacing w:after="0" w:line="240" w:lineRule="auto"/>
            </w:pPr>
            <w:r>
              <w:t>User-friendly interface for both citizens and administrators</w:t>
            </w:r>
          </w:p>
        </w:tc>
      </w:tr>
      <w:tr w:rsidR="0010698B" w14:paraId="76045DDD" w14:textId="77777777">
        <w:tc>
          <w:tcPr>
            <w:tcW w:w="2880" w:type="dxa"/>
          </w:tcPr>
          <w:p w14:paraId="76045DDA" w14:textId="77777777" w:rsidR="0010698B" w:rsidRDefault="0045463A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76045DDB" w14:textId="77777777" w:rsidR="0010698B" w:rsidRDefault="0045463A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76045DDC" w14:textId="77777777" w:rsidR="0010698B" w:rsidRDefault="0045463A">
            <w:pPr>
              <w:spacing w:after="0" w:line="240" w:lineRule="auto"/>
            </w:pPr>
            <w:r>
              <w:t>Secure access, API key management, and encrypted data storage</w:t>
            </w:r>
          </w:p>
        </w:tc>
      </w:tr>
      <w:tr w:rsidR="0010698B" w14:paraId="76045DE1" w14:textId="77777777">
        <w:tc>
          <w:tcPr>
            <w:tcW w:w="2880" w:type="dxa"/>
          </w:tcPr>
          <w:p w14:paraId="76045DDE" w14:textId="77777777" w:rsidR="0010698B" w:rsidRDefault="0045463A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76045DDF" w14:textId="77777777" w:rsidR="0010698B" w:rsidRDefault="0045463A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76045DE0" w14:textId="77777777" w:rsidR="0010698B" w:rsidRDefault="0045463A">
            <w:pPr>
              <w:spacing w:after="0" w:line="240" w:lineRule="auto"/>
            </w:pPr>
            <w:r>
              <w:t>System should be consistently available and stable</w:t>
            </w:r>
          </w:p>
        </w:tc>
      </w:tr>
      <w:tr w:rsidR="0010698B" w14:paraId="76045DE5" w14:textId="77777777">
        <w:tc>
          <w:tcPr>
            <w:tcW w:w="2880" w:type="dxa"/>
          </w:tcPr>
          <w:p w14:paraId="76045DE2" w14:textId="77777777" w:rsidR="0010698B" w:rsidRDefault="0045463A">
            <w:pPr>
              <w:spacing w:after="0" w:line="240" w:lineRule="auto"/>
            </w:pPr>
            <w:r>
              <w:lastRenderedPageBreak/>
              <w:t>NFR-4</w:t>
            </w:r>
          </w:p>
        </w:tc>
        <w:tc>
          <w:tcPr>
            <w:tcW w:w="2880" w:type="dxa"/>
          </w:tcPr>
          <w:p w14:paraId="76045DE3" w14:textId="77777777" w:rsidR="0010698B" w:rsidRDefault="0045463A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76045DE4" w14:textId="77777777" w:rsidR="0010698B" w:rsidRDefault="0045463A">
            <w:pPr>
              <w:spacing w:after="0" w:line="240" w:lineRule="auto"/>
            </w:pPr>
            <w:r>
              <w:t>Content generation and search should complete under 3 seconds</w:t>
            </w:r>
          </w:p>
        </w:tc>
      </w:tr>
      <w:tr w:rsidR="0010698B" w14:paraId="76045DE9" w14:textId="77777777">
        <w:tc>
          <w:tcPr>
            <w:tcW w:w="2880" w:type="dxa"/>
          </w:tcPr>
          <w:p w14:paraId="76045DE6" w14:textId="77777777" w:rsidR="0010698B" w:rsidRDefault="0045463A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76045DE7" w14:textId="77777777" w:rsidR="0010698B" w:rsidRDefault="0045463A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76045DE8" w14:textId="77777777" w:rsidR="0010698B" w:rsidRDefault="0045463A">
            <w:pPr>
              <w:spacing w:after="0" w:line="240" w:lineRule="auto"/>
            </w:pPr>
            <w:r>
              <w:t>System should be available 24/7 with minimum downtime</w:t>
            </w:r>
          </w:p>
        </w:tc>
      </w:tr>
      <w:tr w:rsidR="0010698B" w14:paraId="76045DED" w14:textId="77777777">
        <w:tc>
          <w:tcPr>
            <w:tcW w:w="2880" w:type="dxa"/>
          </w:tcPr>
          <w:p w14:paraId="76045DEA" w14:textId="77777777" w:rsidR="0010698B" w:rsidRDefault="0045463A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76045DEB" w14:textId="77777777" w:rsidR="0010698B" w:rsidRDefault="0045463A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76045DEC" w14:textId="77777777" w:rsidR="0010698B" w:rsidRDefault="0045463A">
            <w:pPr>
              <w:spacing w:after="0" w:line="240" w:lineRule="auto"/>
            </w:pPr>
            <w:r>
              <w:t>System should support increasing number of users and data</w:t>
            </w:r>
          </w:p>
        </w:tc>
      </w:tr>
    </w:tbl>
    <w:p w14:paraId="76045DEE" w14:textId="77777777" w:rsidR="0010698B" w:rsidRDefault="0010698B"/>
    <w:sectPr w:rsidR="001069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45DF1" w14:textId="77777777" w:rsidR="0010698B" w:rsidRDefault="0045463A">
      <w:pPr>
        <w:spacing w:line="240" w:lineRule="auto"/>
      </w:pPr>
      <w:r>
        <w:separator/>
      </w:r>
    </w:p>
  </w:endnote>
  <w:endnote w:type="continuationSeparator" w:id="0">
    <w:p w14:paraId="76045DF2" w14:textId="77777777" w:rsidR="0010698B" w:rsidRDefault="00454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45DEF" w14:textId="77777777" w:rsidR="0010698B" w:rsidRDefault="0045463A">
      <w:pPr>
        <w:spacing w:after="0"/>
      </w:pPr>
      <w:r>
        <w:separator/>
      </w:r>
    </w:p>
  </w:footnote>
  <w:footnote w:type="continuationSeparator" w:id="0">
    <w:p w14:paraId="76045DF0" w14:textId="77777777" w:rsidR="0010698B" w:rsidRDefault="004546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21245852">
    <w:abstractNumId w:val="5"/>
  </w:num>
  <w:num w:numId="2" w16cid:durableId="384911035">
    <w:abstractNumId w:val="3"/>
  </w:num>
  <w:num w:numId="3" w16cid:durableId="1207183361">
    <w:abstractNumId w:val="2"/>
  </w:num>
  <w:num w:numId="4" w16cid:durableId="753670116">
    <w:abstractNumId w:val="4"/>
  </w:num>
  <w:num w:numId="5" w16cid:durableId="1730110642">
    <w:abstractNumId w:val="1"/>
  </w:num>
  <w:num w:numId="6" w16cid:durableId="179879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98B"/>
    <w:rsid w:val="0015074B"/>
    <w:rsid w:val="00260D5C"/>
    <w:rsid w:val="0029639D"/>
    <w:rsid w:val="00326F90"/>
    <w:rsid w:val="0045463A"/>
    <w:rsid w:val="00AA1D8D"/>
    <w:rsid w:val="00B47730"/>
    <w:rsid w:val="00CB0664"/>
    <w:rsid w:val="00FC693F"/>
    <w:rsid w:val="3F846BB5"/>
    <w:rsid w:val="49E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45DAD"/>
  <w14:defaultImageDpi w14:val="300"/>
  <w15:docId w15:val="{0E3B626F-5BB9-48DE-91B0-26B49657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Pashvitha M</cp:lastModifiedBy>
  <cp:revision>2</cp:revision>
  <dcterms:created xsi:type="dcterms:W3CDTF">2013-12-23T23:15:00Z</dcterms:created>
  <dcterms:modified xsi:type="dcterms:W3CDTF">2025-06-28T02:04:00Z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CDF697DFC99D4B05AE2236DA63EA41B2_13</vt:lpwstr>
  </property>
</Properties>
</file>