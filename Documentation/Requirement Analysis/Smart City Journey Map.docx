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CD0F64">
      <w:pPr>
        <w:pStyle w:val="36"/>
      </w:pPr>
      <w:bookmarkStart w:id="0" w:name="_GoBack"/>
      <w:bookmarkEnd w:id="0"/>
      <w:r>
        <w:t>Smart City Sustainability Assistant – Customer Journey Map</w:t>
      </w:r>
    </w:p>
    <w:p w14:paraId="2FD43F81">
      <w:pPr>
        <w:pStyle w:val="2"/>
      </w:pPr>
      <w:r>
        <w:t>Policy Assistant</w:t>
      </w:r>
    </w:p>
    <w:p w14:paraId="274EA80D"/>
    <w:p w14:paraId="123397B7">
      <w:pPr>
        <w:rPr>
          <w:b/>
          <w:bCs/>
          <w:lang w:val="en-IN"/>
        </w:rPr>
      </w:pPr>
      <w:r>
        <w:rPr>
          <w:b/>
          <w:bCs/>
          <w:lang w:val="en-IN"/>
        </w:rPr>
        <w:t>1. Policy Assistant</w:t>
      </w:r>
    </w:p>
    <w:p w14:paraId="604FF051">
      <w:pPr>
        <w:rPr>
          <w:lang w:val="en-IN"/>
        </w:rPr>
      </w:pPr>
      <w:r>
        <w:rPr>
          <w:b/>
          <w:bCs/>
          <w:lang w:val="en-IN"/>
        </w:rPr>
        <w:t>Step: Upload policy document</w:t>
      </w:r>
    </w:p>
    <w:p w14:paraId="75C32D09"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The user uploads a long policy PDF.</w:t>
      </w:r>
    </w:p>
    <w:p w14:paraId="5BA3BBC3"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They interact via a web interface using the Streamlit app, from their office or home.</w:t>
      </w:r>
    </w:p>
    <w:p w14:paraId="33670DAB"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Positive: The upload is simple and fast.</w:t>
      </w:r>
    </w:p>
    <w:p w14:paraId="13842D32"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Negative: The document is long and hard to read.</w:t>
      </w:r>
    </w:p>
    <w:p w14:paraId="50C682FF"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Opportunity: Use AI to extract and summarize text.</w:t>
      </w:r>
    </w:p>
    <w:p w14:paraId="6A9C5470"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Goal: Help me understand this faster.</w:t>
      </w:r>
    </w:p>
    <w:p w14:paraId="0A604ACC">
      <w:pPr>
        <w:rPr>
          <w:lang w:val="en-IN"/>
        </w:rPr>
      </w:pPr>
      <w:r>
        <w:rPr>
          <w:b/>
          <w:bCs/>
          <w:lang w:val="en-IN"/>
        </w:rPr>
        <w:t>Step: View extracted text</w:t>
      </w:r>
    </w:p>
    <w:p w14:paraId="2B221C1F">
      <w:pPr>
        <w:numPr>
          <w:ilvl w:val="0"/>
          <w:numId w:val="8"/>
        </w:numPr>
        <w:rPr>
          <w:lang w:val="en-IN"/>
        </w:rPr>
      </w:pPr>
      <w:r>
        <w:rPr>
          <w:lang w:val="en-IN"/>
        </w:rPr>
        <w:t>They see raw text extracted from the document.</w:t>
      </w:r>
    </w:p>
    <w:p w14:paraId="569DAAF3">
      <w:pPr>
        <w:numPr>
          <w:ilvl w:val="0"/>
          <w:numId w:val="8"/>
        </w:numPr>
        <w:rPr>
          <w:lang w:val="en-IN"/>
        </w:rPr>
      </w:pPr>
      <w:r>
        <w:rPr>
          <w:lang w:val="en-IN"/>
        </w:rPr>
        <w:t>Interact with the displayed content in the browser.</w:t>
      </w:r>
    </w:p>
    <w:p w14:paraId="79B4165F">
      <w:pPr>
        <w:numPr>
          <w:ilvl w:val="0"/>
          <w:numId w:val="8"/>
        </w:numPr>
        <w:rPr>
          <w:lang w:val="en-IN"/>
        </w:rPr>
      </w:pPr>
      <w:r>
        <w:rPr>
          <w:lang w:val="en-IN"/>
        </w:rPr>
        <w:t>Positive: They can verify actual content.</w:t>
      </w:r>
    </w:p>
    <w:p w14:paraId="0CCB4283">
      <w:pPr>
        <w:numPr>
          <w:ilvl w:val="0"/>
          <w:numId w:val="8"/>
        </w:numPr>
        <w:rPr>
          <w:lang w:val="en-IN"/>
        </w:rPr>
      </w:pPr>
      <w:r>
        <w:rPr>
          <w:lang w:val="en-IN"/>
        </w:rPr>
        <w:t>Negative: The structure might be messy.</w:t>
      </w:r>
    </w:p>
    <w:p w14:paraId="6CC342C6">
      <w:pPr>
        <w:numPr>
          <w:ilvl w:val="0"/>
          <w:numId w:val="8"/>
        </w:numPr>
        <w:rPr>
          <w:lang w:val="en-IN"/>
        </w:rPr>
      </w:pPr>
      <w:r>
        <w:rPr>
          <w:lang w:val="en-IN"/>
        </w:rPr>
        <w:t>Opportunity: Highlight key sections automatically.</w:t>
      </w:r>
    </w:p>
    <w:p w14:paraId="19E5A60F">
      <w:pPr>
        <w:numPr>
          <w:ilvl w:val="0"/>
          <w:numId w:val="8"/>
        </w:numPr>
        <w:rPr>
          <w:lang w:val="en-IN"/>
        </w:rPr>
      </w:pPr>
      <w:r>
        <w:rPr>
          <w:lang w:val="en-IN"/>
        </w:rPr>
        <w:t>Goal: Help me find relevant information easily.</w:t>
      </w:r>
    </w:p>
    <w:p w14:paraId="1A20584E">
      <w:pPr>
        <w:rPr>
          <w:lang w:val="en-IN"/>
        </w:rPr>
      </w:pPr>
      <w:r>
        <w:rPr>
          <w:b/>
          <w:bCs/>
          <w:lang w:val="en-IN"/>
        </w:rPr>
        <w:t>Step: Click summarize</w:t>
      </w:r>
    </w:p>
    <w:p w14:paraId="65E86D6B">
      <w:pPr>
        <w:numPr>
          <w:ilvl w:val="0"/>
          <w:numId w:val="9"/>
        </w:numPr>
        <w:rPr>
          <w:lang w:val="en-IN"/>
        </w:rPr>
      </w:pPr>
      <w:r>
        <w:rPr>
          <w:lang w:val="en-IN"/>
        </w:rPr>
        <w:t>They request an AI summary of the document.</w:t>
      </w:r>
    </w:p>
    <w:p w14:paraId="20BA8DD8">
      <w:pPr>
        <w:numPr>
          <w:ilvl w:val="0"/>
          <w:numId w:val="9"/>
        </w:numPr>
        <w:rPr>
          <w:lang w:val="en-IN"/>
        </w:rPr>
      </w:pPr>
      <w:r>
        <w:rPr>
          <w:lang w:val="en-IN"/>
        </w:rPr>
        <w:t>Interact via a button linked to the FLAN-T5 model.</w:t>
      </w:r>
    </w:p>
    <w:p w14:paraId="2FE0677E">
      <w:pPr>
        <w:numPr>
          <w:ilvl w:val="0"/>
          <w:numId w:val="9"/>
        </w:numPr>
        <w:rPr>
          <w:lang w:val="en-IN"/>
        </w:rPr>
      </w:pPr>
      <w:r>
        <w:rPr>
          <w:lang w:val="en-IN"/>
        </w:rPr>
        <w:t>Positive: Saves time by shortening content.</w:t>
      </w:r>
    </w:p>
    <w:p w14:paraId="4EEF2650">
      <w:pPr>
        <w:numPr>
          <w:ilvl w:val="0"/>
          <w:numId w:val="9"/>
        </w:numPr>
        <w:rPr>
          <w:lang w:val="en-IN"/>
        </w:rPr>
      </w:pPr>
      <w:r>
        <w:rPr>
          <w:lang w:val="en-IN"/>
        </w:rPr>
        <w:t>Negative: May miss detailed insights.</w:t>
      </w:r>
    </w:p>
    <w:p w14:paraId="479DA739">
      <w:pPr>
        <w:numPr>
          <w:ilvl w:val="0"/>
          <w:numId w:val="9"/>
        </w:numPr>
        <w:rPr>
          <w:lang w:val="en-IN"/>
        </w:rPr>
      </w:pPr>
      <w:r>
        <w:rPr>
          <w:lang w:val="en-IN"/>
        </w:rPr>
        <w:t>Opportunity: Allow adjusting summary length/detail.</w:t>
      </w:r>
    </w:p>
    <w:p w14:paraId="06251F96">
      <w:pPr>
        <w:numPr>
          <w:ilvl w:val="0"/>
          <w:numId w:val="9"/>
        </w:numPr>
        <w:rPr>
          <w:lang w:val="en-IN"/>
        </w:rPr>
      </w:pPr>
      <w:r>
        <w:rPr>
          <w:lang w:val="en-IN"/>
        </w:rPr>
        <w:t>Goal: Help me get meaningful summaries quickly.</w:t>
      </w:r>
    </w:p>
    <w:p w14:paraId="58945451"/>
    <w:p w14:paraId="3D1F78F7">
      <w:pPr>
        <w:pStyle w:val="2"/>
      </w:pPr>
      <w:r>
        <w:t>Citizen Tools</w:t>
      </w:r>
    </w:p>
    <w:p w14:paraId="13F2EFDF"/>
    <w:p w14:paraId="51262B32">
      <w:pPr>
        <w:rPr>
          <w:lang w:val="en-IN"/>
        </w:rPr>
      </w:pPr>
      <w:r>
        <w:rPr>
          <w:b/>
          <w:bCs/>
          <w:lang w:val="en-IN"/>
        </w:rPr>
        <w:t>Step: Describe issue</w:t>
      </w:r>
    </w:p>
    <w:p w14:paraId="4053FC40">
      <w:pPr>
        <w:numPr>
          <w:ilvl w:val="0"/>
          <w:numId w:val="10"/>
        </w:numPr>
        <w:rPr>
          <w:lang w:val="en-IN"/>
        </w:rPr>
      </w:pPr>
      <w:r>
        <w:rPr>
          <w:lang w:val="en-IN"/>
        </w:rPr>
        <w:t>A citizen reports an environmental concern.</w:t>
      </w:r>
    </w:p>
    <w:p w14:paraId="7100E9FB">
      <w:pPr>
        <w:numPr>
          <w:ilvl w:val="0"/>
          <w:numId w:val="10"/>
        </w:numPr>
        <w:rPr>
          <w:lang w:val="en-IN"/>
        </w:rPr>
      </w:pPr>
      <w:r>
        <w:rPr>
          <w:lang w:val="en-IN"/>
        </w:rPr>
        <w:t>They use a text input box from home or while out.</w:t>
      </w:r>
    </w:p>
    <w:p w14:paraId="4B1D2E01">
      <w:pPr>
        <w:numPr>
          <w:ilvl w:val="0"/>
          <w:numId w:val="10"/>
        </w:numPr>
        <w:rPr>
          <w:lang w:val="en-IN"/>
        </w:rPr>
      </w:pPr>
      <w:r>
        <w:rPr>
          <w:lang w:val="en-IN"/>
        </w:rPr>
        <w:t>Positive: They feel heard.</w:t>
      </w:r>
    </w:p>
    <w:p w14:paraId="397AC4E4">
      <w:pPr>
        <w:numPr>
          <w:ilvl w:val="0"/>
          <w:numId w:val="10"/>
        </w:numPr>
        <w:rPr>
          <w:lang w:val="en-IN"/>
        </w:rPr>
      </w:pPr>
      <w:r>
        <w:rPr>
          <w:lang w:val="en-IN"/>
        </w:rPr>
        <w:t>Negative: Not sure if the report will be acted on.</w:t>
      </w:r>
    </w:p>
    <w:p w14:paraId="35E02137">
      <w:pPr>
        <w:numPr>
          <w:ilvl w:val="0"/>
          <w:numId w:val="10"/>
        </w:numPr>
        <w:rPr>
          <w:lang w:val="en-IN"/>
        </w:rPr>
      </w:pPr>
      <w:r>
        <w:rPr>
          <w:lang w:val="en-IN"/>
        </w:rPr>
        <w:t>Opportunity: Send confirmation or escalation status.</w:t>
      </w:r>
    </w:p>
    <w:p w14:paraId="72671245">
      <w:pPr>
        <w:numPr>
          <w:ilvl w:val="0"/>
          <w:numId w:val="10"/>
        </w:numPr>
        <w:rPr>
          <w:lang w:val="en-IN"/>
        </w:rPr>
      </w:pPr>
      <w:r>
        <w:rPr>
          <w:lang w:val="en-IN"/>
        </w:rPr>
        <w:t>Goal: Help me report problems easily.</w:t>
      </w:r>
    </w:p>
    <w:p w14:paraId="7734D25B">
      <w:pPr>
        <w:rPr>
          <w:lang w:val="en-IN"/>
        </w:rPr>
      </w:pPr>
      <w:r>
        <w:rPr>
          <w:b/>
          <w:bCs/>
          <w:lang w:val="en-IN"/>
        </w:rPr>
        <w:t>Step: Ask question or use voice input</w:t>
      </w:r>
    </w:p>
    <w:p w14:paraId="4076DF79">
      <w:pPr>
        <w:numPr>
          <w:ilvl w:val="0"/>
          <w:numId w:val="11"/>
        </w:numPr>
        <w:rPr>
          <w:lang w:val="en-IN"/>
        </w:rPr>
      </w:pPr>
      <w:r>
        <w:rPr>
          <w:lang w:val="en-IN"/>
        </w:rPr>
        <w:t>They ask a sustainability-related question via text or voice.</w:t>
      </w:r>
    </w:p>
    <w:p w14:paraId="2B680CE2">
      <w:pPr>
        <w:numPr>
          <w:ilvl w:val="0"/>
          <w:numId w:val="11"/>
        </w:numPr>
        <w:rPr>
          <w:lang w:val="en-IN"/>
        </w:rPr>
      </w:pPr>
      <w:r>
        <w:rPr>
          <w:lang w:val="en-IN"/>
        </w:rPr>
        <w:t>The system uses speech recognition.</w:t>
      </w:r>
    </w:p>
    <w:p w14:paraId="51C31178">
      <w:pPr>
        <w:numPr>
          <w:ilvl w:val="0"/>
          <w:numId w:val="11"/>
        </w:numPr>
        <w:rPr>
          <w:lang w:val="en-IN"/>
        </w:rPr>
      </w:pPr>
      <w:r>
        <w:rPr>
          <w:lang w:val="en-IN"/>
        </w:rPr>
        <w:t>Positive: Voice feels natural.</w:t>
      </w:r>
    </w:p>
    <w:p w14:paraId="4381FA7E">
      <w:pPr>
        <w:numPr>
          <w:ilvl w:val="0"/>
          <w:numId w:val="11"/>
        </w:numPr>
        <w:rPr>
          <w:lang w:val="en-IN"/>
        </w:rPr>
      </w:pPr>
      <w:r>
        <w:rPr>
          <w:lang w:val="en-IN"/>
        </w:rPr>
        <w:t>Negative: Sometimes voice input fails.</w:t>
      </w:r>
    </w:p>
    <w:p w14:paraId="6C737BB4">
      <w:pPr>
        <w:numPr>
          <w:ilvl w:val="0"/>
          <w:numId w:val="11"/>
        </w:numPr>
        <w:rPr>
          <w:lang w:val="en-IN"/>
        </w:rPr>
      </w:pPr>
      <w:r>
        <w:rPr>
          <w:lang w:val="en-IN"/>
        </w:rPr>
        <w:t>Opportunity: Add retry or feedback options.</w:t>
      </w:r>
    </w:p>
    <w:p w14:paraId="255D909E">
      <w:pPr>
        <w:numPr>
          <w:ilvl w:val="0"/>
          <w:numId w:val="11"/>
        </w:numPr>
        <w:rPr>
          <w:lang w:val="en-IN"/>
        </w:rPr>
      </w:pPr>
      <w:r>
        <w:rPr>
          <w:lang w:val="en-IN"/>
        </w:rPr>
        <w:t>Goal: Help me get answers fast.</w:t>
      </w:r>
    </w:p>
    <w:p w14:paraId="1181CA5A">
      <w:pPr>
        <w:rPr>
          <w:lang w:val="en-IN"/>
        </w:rPr>
      </w:pPr>
      <w:r>
        <w:rPr>
          <w:b/>
          <w:bCs/>
          <w:lang w:val="en-IN"/>
        </w:rPr>
        <w:t>Step: Request eco tips</w:t>
      </w:r>
    </w:p>
    <w:p w14:paraId="3B3CA714">
      <w:pPr>
        <w:numPr>
          <w:ilvl w:val="0"/>
          <w:numId w:val="12"/>
        </w:numPr>
        <w:rPr>
          <w:lang w:val="en-IN"/>
        </w:rPr>
      </w:pPr>
      <w:r>
        <w:rPr>
          <w:lang w:val="en-IN"/>
        </w:rPr>
        <w:t>The user wants practical eco-friendly suggestions.</w:t>
      </w:r>
    </w:p>
    <w:p w14:paraId="20E26F94">
      <w:pPr>
        <w:numPr>
          <w:ilvl w:val="0"/>
          <w:numId w:val="12"/>
        </w:numPr>
        <w:rPr>
          <w:lang w:val="en-IN"/>
        </w:rPr>
      </w:pPr>
      <w:r>
        <w:rPr>
          <w:lang w:val="en-IN"/>
        </w:rPr>
        <w:t>They click a button to generate tips using AI.</w:t>
      </w:r>
    </w:p>
    <w:p w14:paraId="29DF34EB">
      <w:pPr>
        <w:numPr>
          <w:ilvl w:val="0"/>
          <w:numId w:val="12"/>
        </w:numPr>
        <w:rPr>
          <w:lang w:val="en-IN"/>
        </w:rPr>
      </w:pPr>
      <w:r>
        <w:rPr>
          <w:lang w:val="en-IN"/>
        </w:rPr>
        <w:t>Positive: Tips are actionable.</w:t>
      </w:r>
    </w:p>
    <w:p w14:paraId="72FDDF07">
      <w:pPr>
        <w:numPr>
          <w:ilvl w:val="0"/>
          <w:numId w:val="12"/>
        </w:numPr>
        <w:rPr>
          <w:lang w:val="en-IN"/>
        </w:rPr>
      </w:pPr>
      <w:r>
        <w:rPr>
          <w:lang w:val="en-IN"/>
        </w:rPr>
        <w:t>Negative: Might seem generic.</w:t>
      </w:r>
    </w:p>
    <w:p w14:paraId="10621093">
      <w:pPr>
        <w:numPr>
          <w:ilvl w:val="0"/>
          <w:numId w:val="12"/>
        </w:numPr>
        <w:rPr>
          <w:lang w:val="en-IN"/>
        </w:rPr>
      </w:pPr>
      <w:r>
        <w:rPr>
          <w:lang w:val="en-IN"/>
        </w:rPr>
        <w:t>Opportunity: Personalize based on location or habits.</w:t>
      </w:r>
    </w:p>
    <w:p w14:paraId="1D2282CA">
      <w:pPr>
        <w:numPr>
          <w:ilvl w:val="0"/>
          <w:numId w:val="12"/>
        </w:numPr>
        <w:rPr>
          <w:lang w:val="en-IN"/>
        </w:rPr>
      </w:pPr>
      <w:r>
        <w:rPr>
          <w:lang w:val="en-IN"/>
        </w:rPr>
        <w:t>Goal: Help me live more sustainably.</w:t>
      </w:r>
    </w:p>
    <w:p w14:paraId="50003960">
      <w:pPr>
        <w:rPr>
          <w:lang w:val="en-IN"/>
        </w:rPr>
      </w:pPr>
      <w:r>
        <w:rPr>
          <w:b/>
          <w:bCs/>
          <w:lang w:val="en-IN"/>
        </w:rPr>
        <w:t>Step: Translate answer</w:t>
      </w:r>
    </w:p>
    <w:p w14:paraId="33A60858">
      <w:pPr>
        <w:numPr>
          <w:ilvl w:val="0"/>
          <w:numId w:val="13"/>
        </w:numPr>
        <w:rPr>
          <w:lang w:val="en-IN"/>
        </w:rPr>
      </w:pPr>
      <w:r>
        <w:rPr>
          <w:lang w:val="en-IN"/>
        </w:rPr>
        <w:t>The user chooses to view the answer in their local language.</w:t>
      </w:r>
    </w:p>
    <w:p w14:paraId="039AE41A">
      <w:pPr>
        <w:numPr>
          <w:ilvl w:val="0"/>
          <w:numId w:val="13"/>
        </w:numPr>
        <w:rPr>
          <w:lang w:val="en-IN"/>
        </w:rPr>
      </w:pPr>
      <w:r>
        <w:rPr>
          <w:lang w:val="en-IN"/>
        </w:rPr>
        <w:t>The app uses Google Translate to convert the answer.</w:t>
      </w:r>
    </w:p>
    <w:p w14:paraId="682D5B89">
      <w:pPr>
        <w:numPr>
          <w:ilvl w:val="0"/>
          <w:numId w:val="13"/>
        </w:numPr>
        <w:rPr>
          <w:lang w:val="en-IN"/>
        </w:rPr>
      </w:pPr>
      <w:r>
        <w:rPr>
          <w:lang w:val="en-IN"/>
        </w:rPr>
        <w:t>Positive: More accessible.</w:t>
      </w:r>
    </w:p>
    <w:p w14:paraId="2F1D8969">
      <w:pPr>
        <w:numPr>
          <w:ilvl w:val="0"/>
          <w:numId w:val="13"/>
        </w:numPr>
        <w:rPr>
          <w:lang w:val="en-IN"/>
        </w:rPr>
      </w:pPr>
      <w:r>
        <w:rPr>
          <w:lang w:val="en-IN"/>
        </w:rPr>
        <w:t>Negative: Some translations may be inaccurate.</w:t>
      </w:r>
    </w:p>
    <w:p w14:paraId="1B2D578A">
      <w:pPr>
        <w:numPr>
          <w:ilvl w:val="0"/>
          <w:numId w:val="13"/>
        </w:numPr>
        <w:rPr>
          <w:lang w:val="en-IN"/>
        </w:rPr>
      </w:pPr>
      <w:r>
        <w:rPr>
          <w:lang w:val="en-IN"/>
        </w:rPr>
        <w:t>Opportunity: Add local dialects or allow user corrections.</w:t>
      </w:r>
    </w:p>
    <w:p w14:paraId="35840D2B">
      <w:pPr>
        <w:numPr>
          <w:ilvl w:val="0"/>
          <w:numId w:val="13"/>
        </w:numPr>
        <w:rPr>
          <w:lang w:val="en-IN"/>
        </w:rPr>
      </w:pPr>
      <w:r>
        <w:rPr>
          <w:lang w:val="en-IN"/>
        </w:rPr>
        <w:t>Goal: Help me understand in my language.</w:t>
      </w:r>
    </w:p>
    <w:p w14:paraId="5C132587"/>
    <w:p w14:paraId="40B7D02D">
      <w:pPr>
        <w:pStyle w:val="2"/>
      </w:pPr>
      <w:r>
        <w:t>City Analytics:</w:t>
      </w:r>
    </w:p>
    <w:p w14:paraId="7AFA7B6E"/>
    <w:p w14:paraId="0885F623">
      <w:pPr>
        <w:rPr>
          <w:lang w:val="en-IN"/>
        </w:rPr>
      </w:pPr>
      <w:r>
        <w:rPr>
          <w:b/>
          <w:bCs/>
          <w:lang w:val="en-IN"/>
        </w:rPr>
        <w:t>Step: Upload KPI CSV</w:t>
      </w:r>
    </w:p>
    <w:p w14:paraId="16405331">
      <w:pPr>
        <w:numPr>
          <w:ilvl w:val="0"/>
          <w:numId w:val="14"/>
        </w:numPr>
        <w:rPr>
          <w:lang w:val="en-IN"/>
        </w:rPr>
      </w:pPr>
      <w:r>
        <w:rPr>
          <w:lang w:val="en-IN"/>
        </w:rPr>
        <w:t>The city officer uploads a data file for sustainability tracking.</w:t>
      </w:r>
    </w:p>
    <w:p w14:paraId="3CC4344D">
      <w:pPr>
        <w:numPr>
          <w:ilvl w:val="0"/>
          <w:numId w:val="14"/>
        </w:numPr>
        <w:rPr>
          <w:lang w:val="en-IN"/>
        </w:rPr>
      </w:pPr>
      <w:r>
        <w:rPr>
          <w:lang w:val="en-IN"/>
        </w:rPr>
        <w:t>They interact with a CSV uploader in Streamlit.</w:t>
      </w:r>
    </w:p>
    <w:p w14:paraId="4E173BF9">
      <w:pPr>
        <w:numPr>
          <w:ilvl w:val="0"/>
          <w:numId w:val="14"/>
        </w:numPr>
        <w:rPr>
          <w:lang w:val="en-IN"/>
        </w:rPr>
      </w:pPr>
      <w:r>
        <w:rPr>
          <w:lang w:val="en-IN"/>
        </w:rPr>
        <w:t>Positive: Uploading is fast.</w:t>
      </w:r>
    </w:p>
    <w:p w14:paraId="6C649CAA">
      <w:pPr>
        <w:numPr>
          <w:ilvl w:val="0"/>
          <w:numId w:val="14"/>
        </w:numPr>
        <w:rPr>
          <w:lang w:val="en-IN"/>
        </w:rPr>
      </w:pPr>
      <w:r>
        <w:rPr>
          <w:lang w:val="en-IN"/>
        </w:rPr>
        <w:t>Negative: File must match a specific format.</w:t>
      </w:r>
    </w:p>
    <w:p w14:paraId="6ADB2476">
      <w:pPr>
        <w:numPr>
          <w:ilvl w:val="0"/>
          <w:numId w:val="14"/>
        </w:numPr>
        <w:rPr>
          <w:lang w:val="en-IN"/>
        </w:rPr>
      </w:pPr>
      <w:r>
        <w:rPr>
          <w:lang w:val="en-IN"/>
        </w:rPr>
        <w:t>Opportunity: Provide a sample CSV template.</w:t>
      </w:r>
    </w:p>
    <w:p w14:paraId="7412A2B3">
      <w:pPr>
        <w:numPr>
          <w:ilvl w:val="0"/>
          <w:numId w:val="14"/>
        </w:numPr>
        <w:rPr>
          <w:lang w:val="en-IN"/>
        </w:rPr>
      </w:pPr>
      <w:r>
        <w:rPr>
          <w:lang w:val="en-IN"/>
        </w:rPr>
        <w:t>Goal: Help me get my data in easily.</w:t>
      </w:r>
    </w:p>
    <w:p w14:paraId="09F89329">
      <w:pPr>
        <w:rPr>
          <w:lang w:val="en-IN"/>
        </w:rPr>
      </w:pPr>
      <w:r>
        <w:rPr>
          <w:b/>
          <w:bCs/>
          <w:lang w:val="en-IN"/>
        </w:rPr>
        <w:t>Step: View chart</w:t>
      </w:r>
    </w:p>
    <w:p w14:paraId="20322F30">
      <w:pPr>
        <w:numPr>
          <w:ilvl w:val="0"/>
          <w:numId w:val="15"/>
        </w:numPr>
        <w:rPr>
          <w:lang w:val="en-IN"/>
        </w:rPr>
      </w:pPr>
      <w:r>
        <w:rPr>
          <w:lang w:val="en-IN"/>
        </w:rPr>
        <w:t>The app visualizes data trends over time.</w:t>
      </w:r>
    </w:p>
    <w:p w14:paraId="40490D1E">
      <w:pPr>
        <w:numPr>
          <w:ilvl w:val="0"/>
          <w:numId w:val="15"/>
        </w:numPr>
        <w:rPr>
          <w:lang w:val="en-IN"/>
        </w:rPr>
      </w:pPr>
      <w:r>
        <w:rPr>
          <w:lang w:val="en-IN"/>
        </w:rPr>
        <w:t>A line graph is auto-generated.</w:t>
      </w:r>
    </w:p>
    <w:p w14:paraId="4D891914">
      <w:pPr>
        <w:numPr>
          <w:ilvl w:val="0"/>
          <w:numId w:val="15"/>
        </w:numPr>
        <w:rPr>
          <w:lang w:val="en-IN"/>
        </w:rPr>
      </w:pPr>
      <w:r>
        <w:rPr>
          <w:lang w:val="en-IN"/>
        </w:rPr>
        <w:t>Positive: Trends are clearly shown.</w:t>
      </w:r>
    </w:p>
    <w:p w14:paraId="1F9404A9">
      <w:pPr>
        <w:numPr>
          <w:ilvl w:val="0"/>
          <w:numId w:val="15"/>
        </w:numPr>
        <w:rPr>
          <w:lang w:val="en-IN"/>
        </w:rPr>
      </w:pPr>
      <w:r>
        <w:rPr>
          <w:lang w:val="en-IN"/>
        </w:rPr>
        <w:t>Negative: Outliers are hard to interpret.</w:t>
      </w:r>
    </w:p>
    <w:p w14:paraId="0C838C8F">
      <w:pPr>
        <w:numPr>
          <w:ilvl w:val="0"/>
          <w:numId w:val="15"/>
        </w:numPr>
        <w:rPr>
          <w:lang w:val="en-IN"/>
        </w:rPr>
      </w:pPr>
      <w:r>
        <w:rPr>
          <w:lang w:val="en-IN"/>
        </w:rPr>
        <w:t>Opportunity: Add explanations for dips or spikes.</w:t>
      </w:r>
    </w:p>
    <w:p w14:paraId="2DB3F02A">
      <w:pPr>
        <w:numPr>
          <w:ilvl w:val="0"/>
          <w:numId w:val="15"/>
        </w:numPr>
        <w:rPr>
          <w:lang w:val="en-IN"/>
        </w:rPr>
      </w:pPr>
      <w:r>
        <w:rPr>
          <w:lang w:val="en-IN"/>
        </w:rPr>
        <w:t>Goal: Help me interpret the data correctly.</w:t>
      </w:r>
    </w:p>
    <w:p w14:paraId="6B114728">
      <w:pPr>
        <w:rPr>
          <w:lang w:val="en-IN"/>
        </w:rPr>
      </w:pPr>
      <w:r>
        <w:rPr>
          <w:b/>
          <w:bCs/>
          <w:lang w:val="en-IN"/>
        </w:rPr>
        <w:t>Step: Forecast next value</w:t>
      </w:r>
    </w:p>
    <w:p w14:paraId="10E3C9D0">
      <w:pPr>
        <w:numPr>
          <w:ilvl w:val="0"/>
          <w:numId w:val="16"/>
        </w:numPr>
        <w:rPr>
          <w:lang w:val="en-IN"/>
        </w:rPr>
      </w:pPr>
      <w:r>
        <w:rPr>
          <w:lang w:val="en-IN"/>
        </w:rPr>
        <w:t>The officer uses AI to predict future metrics.</w:t>
      </w:r>
    </w:p>
    <w:p w14:paraId="0DC1E2D8">
      <w:pPr>
        <w:numPr>
          <w:ilvl w:val="0"/>
          <w:numId w:val="16"/>
        </w:numPr>
        <w:rPr>
          <w:lang w:val="en-IN"/>
        </w:rPr>
      </w:pPr>
      <w:r>
        <w:rPr>
          <w:lang w:val="en-IN"/>
        </w:rPr>
        <w:t>Forecast is generated using linear regression.</w:t>
      </w:r>
    </w:p>
    <w:p w14:paraId="6228275F">
      <w:pPr>
        <w:numPr>
          <w:ilvl w:val="0"/>
          <w:numId w:val="16"/>
        </w:numPr>
        <w:rPr>
          <w:lang w:val="en-IN"/>
        </w:rPr>
      </w:pPr>
      <w:r>
        <w:rPr>
          <w:lang w:val="en-IN"/>
        </w:rPr>
        <w:t>Positive: Helps in proactive planning.</w:t>
      </w:r>
    </w:p>
    <w:p w14:paraId="397B5C7A">
      <w:pPr>
        <w:numPr>
          <w:ilvl w:val="0"/>
          <w:numId w:val="16"/>
        </w:numPr>
        <w:rPr>
          <w:lang w:val="en-IN"/>
        </w:rPr>
      </w:pPr>
      <w:r>
        <w:rPr>
          <w:lang w:val="en-IN"/>
        </w:rPr>
        <w:t>Negative: Users may not trust the "black box".</w:t>
      </w:r>
    </w:p>
    <w:p w14:paraId="4C977C8D">
      <w:pPr>
        <w:numPr>
          <w:ilvl w:val="0"/>
          <w:numId w:val="16"/>
        </w:numPr>
        <w:rPr>
          <w:lang w:val="en-IN"/>
        </w:rPr>
      </w:pPr>
      <w:r>
        <w:rPr>
          <w:lang w:val="en-IN"/>
        </w:rPr>
        <w:t>Opportunity: Show confidence or explain AI logic.</w:t>
      </w:r>
    </w:p>
    <w:p w14:paraId="6A920AF5">
      <w:pPr>
        <w:numPr>
          <w:ilvl w:val="0"/>
          <w:numId w:val="16"/>
        </w:numPr>
        <w:rPr>
          <w:lang w:val="en-IN"/>
        </w:rPr>
      </w:pPr>
      <w:r>
        <w:rPr>
          <w:lang w:val="en-IN"/>
        </w:rPr>
        <w:t>Goal: Help me plan better with predictions.</w:t>
      </w:r>
    </w:p>
    <w:p w14:paraId="7FBB3BC1">
      <w:pPr>
        <w:rPr>
          <w:lang w:val="en-IN"/>
        </w:rPr>
      </w:pPr>
      <w:r>
        <w:rPr>
          <w:b/>
          <w:bCs/>
          <w:lang w:val="en-IN"/>
        </w:rPr>
        <w:t>Step: Detect anomalies</w:t>
      </w:r>
    </w:p>
    <w:p w14:paraId="4CF06AC0">
      <w:pPr>
        <w:numPr>
          <w:ilvl w:val="0"/>
          <w:numId w:val="17"/>
        </w:numPr>
        <w:rPr>
          <w:lang w:val="en-IN"/>
        </w:rPr>
      </w:pPr>
      <w:r>
        <w:rPr>
          <w:lang w:val="en-IN"/>
        </w:rPr>
        <w:t>The app highlights unusual data points.</w:t>
      </w:r>
    </w:p>
    <w:p w14:paraId="3E3C2988">
      <w:pPr>
        <w:numPr>
          <w:ilvl w:val="0"/>
          <w:numId w:val="17"/>
        </w:numPr>
        <w:rPr>
          <w:lang w:val="en-IN"/>
        </w:rPr>
      </w:pPr>
      <w:r>
        <w:rPr>
          <w:lang w:val="en-IN"/>
        </w:rPr>
        <w:t>Uses Isolation Forest for anomaly detection.</w:t>
      </w:r>
    </w:p>
    <w:p w14:paraId="251221D2">
      <w:pPr>
        <w:numPr>
          <w:ilvl w:val="0"/>
          <w:numId w:val="17"/>
        </w:numPr>
        <w:rPr>
          <w:lang w:val="en-IN"/>
        </w:rPr>
      </w:pPr>
      <w:r>
        <w:rPr>
          <w:lang w:val="en-IN"/>
        </w:rPr>
        <w:t>Positive: Spots issues early.</w:t>
      </w:r>
    </w:p>
    <w:p w14:paraId="43A83FD8">
      <w:pPr>
        <w:numPr>
          <w:ilvl w:val="0"/>
          <w:numId w:val="17"/>
        </w:numPr>
        <w:rPr>
          <w:lang w:val="en-IN"/>
        </w:rPr>
      </w:pPr>
      <w:r>
        <w:rPr>
          <w:lang w:val="en-IN"/>
        </w:rPr>
        <w:t>Negative: Some may be false positives.</w:t>
      </w:r>
    </w:p>
    <w:p w14:paraId="28A6110B">
      <w:pPr>
        <w:numPr>
          <w:ilvl w:val="0"/>
          <w:numId w:val="17"/>
        </w:numPr>
        <w:rPr>
          <w:lang w:val="en-IN"/>
        </w:rPr>
      </w:pPr>
      <w:r>
        <w:rPr>
          <w:lang w:val="en-IN"/>
        </w:rPr>
        <w:t>Opportunity: Let users adjust sensitivity.</w:t>
      </w:r>
    </w:p>
    <w:p w14:paraId="05E8A918">
      <w:pPr>
        <w:numPr>
          <w:ilvl w:val="0"/>
          <w:numId w:val="17"/>
        </w:numPr>
        <w:rPr>
          <w:lang w:val="en-IN"/>
        </w:rPr>
      </w:pPr>
      <w:r>
        <w:rPr>
          <w:lang w:val="en-IN"/>
        </w:rPr>
        <w:t>Goal: Help me catch issues early.</w:t>
      </w:r>
    </w:p>
    <w:p w14:paraId="31D65F0C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13BC3556"/>
    <w:multiLevelType w:val="multilevel"/>
    <w:tmpl w:val="13BC35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0230455"/>
    <w:multiLevelType w:val="multilevel"/>
    <w:tmpl w:val="202304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99568E8"/>
    <w:multiLevelType w:val="multilevel"/>
    <w:tmpl w:val="299568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2A720DC5"/>
    <w:multiLevelType w:val="multilevel"/>
    <w:tmpl w:val="2A720D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A296994"/>
    <w:multiLevelType w:val="multilevel"/>
    <w:tmpl w:val="3A2969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422F534E"/>
    <w:multiLevelType w:val="multilevel"/>
    <w:tmpl w:val="422F53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477804D2"/>
    <w:multiLevelType w:val="multilevel"/>
    <w:tmpl w:val="477804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4D4B00CD"/>
    <w:multiLevelType w:val="multilevel"/>
    <w:tmpl w:val="4D4B00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5E326BF7"/>
    <w:multiLevelType w:val="multilevel"/>
    <w:tmpl w:val="5E326B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74024D62"/>
    <w:multiLevelType w:val="multilevel"/>
    <w:tmpl w:val="74024D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7CBD210F"/>
    <w:multiLevelType w:val="multilevel"/>
    <w:tmpl w:val="7CBD21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1"/>
  </w:num>
  <w:num w:numId="8">
    <w:abstractNumId w:val="10"/>
  </w:num>
  <w:num w:numId="9">
    <w:abstractNumId w:val="13"/>
  </w:num>
  <w:num w:numId="10">
    <w:abstractNumId w:val="9"/>
  </w:num>
  <w:num w:numId="11">
    <w:abstractNumId w:val="16"/>
  </w:num>
  <w:num w:numId="12">
    <w:abstractNumId w:val="14"/>
  </w:num>
  <w:num w:numId="13">
    <w:abstractNumId w:val="12"/>
  </w:num>
  <w:num w:numId="14">
    <w:abstractNumId w:val="7"/>
  </w:num>
  <w:num w:numId="15">
    <w:abstractNumId w:val="8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5806"/>
    <w:rsid w:val="005707CB"/>
    <w:rsid w:val="005F6F66"/>
    <w:rsid w:val="00863091"/>
    <w:rsid w:val="00AA1D8D"/>
    <w:rsid w:val="00B47730"/>
    <w:rsid w:val="00CB0664"/>
    <w:rsid w:val="00CB08DB"/>
    <w:rsid w:val="00FC693F"/>
    <w:rsid w:val="3260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496</Words>
  <Characters>2828</Characters>
  <Lines>23</Lines>
  <Paragraphs>6</Paragraphs>
  <TotalTime>0</TotalTime>
  <ScaleCrop>false</ScaleCrop>
  <LinksUpToDate>false</LinksUpToDate>
  <CharactersWithSpaces>3318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2025-06-27T08:20:00Z</dcterms:created>
  <dc:creator>python-docx</dc:creator>
  <dc:description>generated by python-docx</dc:description>
  <cp:lastModifiedBy>MOUNIKA LOYA</cp:lastModifiedBy>
  <dcterms:modified xsi:type="dcterms:W3CDTF">2025-06-27T10:11:25Z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FFCA8B55E2DD4E739347BFC30D6386BF_13</vt:lpwstr>
  </property>
</Properties>
</file>